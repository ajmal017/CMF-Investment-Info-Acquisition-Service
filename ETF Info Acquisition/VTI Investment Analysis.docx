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VTI Investment Proposal</w:t>
      </w:r>
    </w:p>
    <w:p>
      <w:pPr/>
      <w:r>
        <w:rPr>
          <w:b/>
        </w:rPr>
        <w:t>Basic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4320"/>
          </w:tcPr>
          <w:p>
            <w:r>
              <w:t>Vanguard Total Stock Market ETF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4320"/>
          </w:tcPr>
          <w:p>
            <w:r>
              <w:t>VTI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Brief Introduction</w:t>
            </w:r>
          </w:p>
        </w:tc>
        <w:tc>
          <w:tcPr>
            <w:tcW w:type="dxa" w:w="4320"/>
          </w:tcPr>
          <w:p>
            <w:r>
              <w:t>VTI tracks a cap-weighted index that measures the investable US equities market, encompassing the entire market-cap spectrum.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Investment Duration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Proposed Number of Shares to Purchase</w:t>
            </w:r>
          </w:p>
        </w:tc>
        <w:tc>
          <w:tcPr>
            <w:tcW w:type="dxa" w:w="4320"/>
          </w:tcPr>
          <w:p>
            <w:r>
              <w:t>FILL THIS IN</w:t>
            </w:r>
          </w:p>
        </w:tc>
      </w:tr>
    </w:tbl>
    <w:p>
      <w:pPr>
        <w:jc w:val="left"/>
      </w:pPr>
    </w:p>
    <w:p>
      <w:pPr/>
      <w:r>
        <w:rPr>
          <w:b/>
        </w:rPr>
        <w:t>Historical Graph and Analysis</w:t>
      </w:r>
    </w:p>
    <w:p>
      <w:pPr>
        <w:jc w:val="center"/>
      </w:pPr>
      <w:r>
        <w:t>Price Trend Over Past 5 Years</w:t>
      </w:r>
    </w:p>
    <w:p>
      <w:pPr>
        <w:jc w:val="center"/>
      </w:pPr>
      <w:r>
        <w:t>SCREENSHOT A GRAPH HERE</w:t>
      </w:r>
    </w:p>
    <w:p>
      <w:pPr>
        <w:jc w:val="left"/>
      </w:pPr>
    </w:p>
    <w:p>
      <w:pPr>
        <w:jc w:val="center"/>
      </w:pPr>
      <w:r>
        <w:t>Historical Performance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Week Return</w:t>
            </w:r>
          </w:p>
        </w:tc>
        <w:tc>
          <w:tcPr>
            <w:tcW w:type="dxa" w:w="2880"/>
          </w:tcPr>
          <w:p>
            <w:r>
              <w:t>122 of 214</w:t>
            </w:r>
          </w:p>
        </w:tc>
        <w:tc>
          <w:tcPr>
            <w:tcW w:type="dxa" w:w="2880"/>
          </w:tcPr>
          <w:p>
            <w:r>
              <w:t>2.01%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4 Week Return</w:t>
            </w:r>
          </w:p>
        </w:tc>
        <w:tc>
          <w:tcPr>
            <w:tcW w:type="dxa" w:w="2880"/>
          </w:tcPr>
          <w:p>
            <w:r>
              <w:t>123 of 210</w:t>
            </w:r>
          </w:p>
        </w:tc>
        <w:tc>
          <w:tcPr>
            <w:tcW w:type="dxa" w:w="2880"/>
          </w:tcPr>
          <w:p>
            <w:r>
              <w:t>-0.94%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13 Week Return</w:t>
            </w:r>
          </w:p>
        </w:tc>
        <w:tc>
          <w:tcPr>
            <w:tcW w:type="dxa" w:w="2880"/>
          </w:tcPr>
          <w:p>
            <w:r>
              <w:t>119 of 204</w:t>
            </w:r>
          </w:p>
        </w:tc>
        <w:tc>
          <w:tcPr>
            <w:tcW w:type="dxa" w:w="2880"/>
          </w:tcPr>
          <w:p>
            <w:r>
              <w:t>3.52%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26 Week Return</w:t>
            </w:r>
          </w:p>
        </w:tc>
        <w:tc>
          <w:tcPr>
            <w:tcW w:type="dxa" w:w="2880"/>
          </w:tcPr>
          <w:p>
            <w:r>
              <w:t>125 of 196</w:t>
            </w:r>
          </w:p>
        </w:tc>
        <w:tc>
          <w:tcPr>
            <w:tcW w:type="dxa" w:w="2880"/>
          </w:tcPr>
          <w:p>
            <w:r>
              <w:t>6.48%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Year to Date Return</w:t>
            </w:r>
          </w:p>
        </w:tc>
        <w:tc>
          <w:tcPr>
            <w:tcW w:type="dxa" w:w="2880"/>
          </w:tcPr>
          <w:p>
            <w:r>
              <w:t>97 of 194</w:t>
            </w:r>
          </w:p>
        </w:tc>
        <w:tc>
          <w:tcPr>
            <w:tcW w:type="dxa" w:w="2880"/>
          </w:tcPr>
          <w:p>
            <w:r>
              <w:t>14.59%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1 Year Return</w:t>
            </w:r>
          </w:p>
        </w:tc>
        <w:tc>
          <w:tcPr>
            <w:tcW w:type="dxa" w:w="2880"/>
          </w:tcPr>
          <w:p>
            <w:r>
              <w:t>105 of 176</w:t>
            </w:r>
          </w:p>
        </w:tc>
        <w:tc>
          <w:tcPr>
            <w:tcW w:type="dxa" w:w="2880"/>
          </w:tcPr>
          <w:p>
            <w:r>
              <w:t>3.35%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3 Year Return</w:t>
            </w:r>
          </w:p>
        </w:tc>
        <w:tc>
          <w:tcPr>
            <w:tcW w:type="dxa" w:w="2880"/>
          </w:tcPr>
          <w:p>
            <w:r>
              <w:t>64 of 122</w:t>
            </w:r>
          </w:p>
        </w:tc>
        <w:tc>
          <w:tcPr>
            <w:tcW w:type="dxa" w:w="2880"/>
          </w:tcPr>
          <w:p>
            <w:r>
              <w:t>43.16%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Year Return</w:t>
            </w:r>
          </w:p>
        </w:tc>
        <w:tc>
          <w:tcPr>
            <w:tcW w:type="dxa" w:w="2880"/>
          </w:tcPr>
          <w:p>
            <w:r>
              <w:t>52 of 93</w:t>
            </w:r>
          </w:p>
        </w:tc>
        <w:tc>
          <w:tcPr>
            <w:tcW w:type="dxa" w:w="2880"/>
          </w:tcPr>
          <w:p>
            <w:r>
              <w:t>59.10%</w:t>
            </w:r>
          </w:p>
        </w:tc>
      </w:tr>
    </w:tbl>
    <w:p>
      <w:pPr>
        <w:jc w:val="left"/>
      </w:pPr>
    </w:p>
    <w:p>
      <w:pPr/>
      <w:r>
        <w:rPr>
          <w:b/>
        </w:rPr>
        <w:t>Behaviour during Bull and Bear Markets</w:t>
      </w:r>
    </w:p>
    <w:p>
      <w:pPr>
        <w:jc w:val="left"/>
      </w:pPr>
    </w:p>
    <w:p>
      <w:pPr/>
      <w:r>
        <w:rPr>
          <w:b/>
        </w:rPr>
        <w:t>How the ETF reacted to major economic changes (e.g. trade war)</w:t>
      </w:r>
    </w:p>
    <w:p>
      <w:pPr>
        <w:jc w:val="left"/>
      </w:pPr>
    </w:p>
    <w:p>
      <w:pPr/>
      <w:r>
        <w:rPr>
          <w:b/>
        </w:rPr>
        <w:t>Risk Analysis</w:t>
      </w:r>
    </w:p>
    <w:p>
      <w:pPr>
        <w:jc w:val="center"/>
      </w:pPr>
      <w:r>
        <w:t>Historical Volatility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b/>
              </w:rPr>
              <w:t>Name</w:t>
            </w:r>
          </w:p>
        </w:tc>
        <w:tc>
          <w:tcPr>
            <w:tcW w:type="dxa" w:w="2880"/>
          </w:tcPr>
          <w:p>
            <w:r>
              <w:rPr>
                <w:b/>
              </w:rPr>
              <w:t>Peer Ranking</w:t>
            </w:r>
          </w:p>
        </w:tc>
        <w:tc>
          <w:tcPr>
            <w:tcW w:type="dxa" w:w="288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 Day Volatility</w:t>
            </w:r>
          </w:p>
        </w:tc>
        <w:tc>
          <w:tcPr>
            <w:tcW w:type="dxa" w:w="2880"/>
          </w:tcPr>
          <w:p>
            <w:r>
              <w:t>75of 214</w:t>
            </w:r>
          </w:p>
        </w:tc>
        <w:tc>
          <w:tcPr>
            <w:tcW w:type="dxa" w:w="2880"/>
          </w:tcPr>
          <w:p>
            <w:r>
              <w:t>108.28%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 Day Volatility</w:t>
            </w:r>
          </w:p>
        </w:tc>
        <w:tc>
          <w:tcPr>
            <w:tcW w:type="dxa" w:w="2880"/>
          </w:tcPr>
          <w:p>
            <w:r>
              <w:t>95of 209</w:t>
            </w:r>
          </w:p>
        </w:tc>
        <w:tc>
          <w:tcPr>
            <w:tcW w:type="dxa" w:w="2880"/>
          </w:tcPr>
          <w:p>
            <w:r>
              <w:t>16.47%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50 Day Volatility</w:t>
            </w:r>
          </w:p>
        </w:tc>
        <w:tc>
          <w:tcPr>
            <w:tcW w:type="dxa" w:w="2880"/>
          </w:tcPr>
          <w:p>
            <w:r>
              <w:t>96of 206</w:t>
            </w:r>
          </w:p>
        </w:tc>
        <w:tc>
          <w:tcPr>
            <w:tcW w:type="dxa" w:w="2880"/>
          </w:tcPr>
          <w:p>
            <w:r>
              <w:t>12.61%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200 Day Volatility</w:t>
            </w:r>
          </w:p>
        </w:tc>
        <w:tc>
          <w:tcPr>
            <w:tcW w:type="dxa" w:w="2880"/>
          </w:tcPr>
          <w:p>
            <w:r>
              <w:t>94of 194</w:t>
            </w:r>
          </w:p>
        </w:tc>
        <w:tc>
          <w:tcPr>
            <w:tcW w:type="dxa" w:w="2880"/>
          </w:tcPr>
          <w:p>
            <w:r>
              <w:t>12.07%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880"/>
          </w:tcPr>
          <w:p>
            <w:r>
              <w:t>78of 207</w:t>
            </w:r>
          </w:p>
        </w:tc>
        <w:tc>
          <w:tcPr>
            <w:tcW w:type="dxa" w:w="2880"/>
          </w:tcPr>
          <w:p>
            <w:r>
              <w:t>1.02</w:t>
            </w:r>
          </w:p>
        </w:tc>
      </w:tr>
      <w:tr>
        <w:tc>
          <w:tcPr>
            <w:tcW w:type="dxa" w:w="2880"/>
          </w:tcPr>
          <w:p>
            <w:r>
              <w:rPr>
                <w:b/>
              </w:rPr>
              <w:t>Standard Deviation</w:t>
            </w:r>
          </w:p>
        </w:tc>
        <w:tc>
          <w:tcPr>
            <w:tcW w:type="dxa" w:w="2880"/>
          </w:tcPr>
          <w:p>
            <w:r>
              <w:t>23of 175</w:t>
            </w:r>
          </w:p>
        </w:tc>
        <w:tc>
          <w:tcPr>
            <w:tcW w:type="dxa" w:w="2880"/>
          </w:tcPr>
          <w:p>
            <w:r>
              <w:t>5.96%</w:t>
            </w:r>
          </w:p>
        </w:tc>
      </w:tr>
    </w:tbl>
    <w:p>
      <w:pPr>
        <w:jc w:val="left"/>
      </w:pPr>
      <w:r>
        <w:t>DO SOME ANALYSIS HERE</w:t>
      </w:r>
    </w:p>
    <w:p>
      <w:pPr>
        <w:jc w:val="left"/>
      </w:pPr>
    </w:p>
    <w:p>
      <w:pPr/>
      <w:r>
        <w:rPr>
          <w:b/>
        </w:rPr>
        <w:t>Investment Rationale</w:t>
      </w:r>
    </w:p>
    <w:p>
      <w:pPr>
        <w:jc w:val="center"/>
      </w:pPr>
      <w:r>
        <w:t>Part I - Valuation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Ratio (TTM)</w:t>
            </w:r>
          </w:p>
        </w:tc>
        <w:tc>
          <w:tcPr>
            <w:tcW w:type="dxa" w:w="2160"/>
          </w:tcPr>
          <w:p>
            <w:r>
              <w:t>19.63</w:t>
            </w:r>
          </w:p>
        </w:tc>
        <w:tc>
          <w:tcPr>
            <w:tcW w:type="dxa" w:w="2160"/>
          </w:tcPr>
          <w:p>
            <w:r>
              <w:t>6.59</w:t>
            </w:r>
          </w:p>
        </w:tc>
        <w:tc>
          <w:tcPr>
            <w:tcW w:type="dxa" w:w="2160"/>
          </w:tcPr>
          <w:p>
            <w:r>
              <w:t>20.76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P/E Low - Last 5 Yrs.</w:t>
            </w:r>
          </w:p>
        </w:tc>
        <w:tc>
          <w:tcPr>
            <w:tcW w:type="dxa" w:w="2160"/>
          </w:tcPr>
          <w:p>
            <w:r>
              <w:t>3.94</w:t>
            </w:r>
          </w:p>
        </w:tc>
        <w:tc>
          <w:tcPr>
            <w:tcW w:type="dxa" w:w="2160"/>
          </w:tcPr>
          <w:p>
            <w:r>
              <w:t>2.90</w:t>
            </w:r>
          </w:p>
        </w:tc>
        <w:tc>
          <w:tcPr>
            <w:tcW w:type="dxa" w:w="2160"/>
          </w:tcPr>
          <w:p>
            <w:r>
              <w:t>13.62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Beta</w:t>
            </w:r>
          </w:p>
        </w:tc>
        <w:tc>
          <w:tcPr>
            <w:tcW w:type="dxa" w:w="2160"/>
          </w:tcPr>
          <w:p>
            <w:r>
              <w:t>1.04</w:t>
            </w:r>
          </w:p>
        </w:tc>
        <w:tc>
          <w:tcPr>
            <w:tcW w:type="dxa" w:w="2160"/>
          </w:tcPr>
          <w:p>
            <w:r>
              <w:t>0.98</w:t>
            </w:r>
          </w:p>
        </w:tc>
        <w:tc>
          <w:tcPr>
            <w:tcW w:type="dxa" w:w="2160"/>
          </w:tcPr>
          <w:p>
            <w:r>
              <w:t>1.32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Sales (TTM)</w:t>
            </w:r>
          </w:p>
        </w:tc>
        <w:tc>
          <w:tcPr>
            <w:tcW w:type="dxa" w:w="2160"/>
          </w:tcPr>
          <w:p>
            <w:r>
              <w:t>104.40</w:t>
            </w:r>
          </w:p>
        </w:tc>
        <w:tc>
          <w:tcPr>
            <w:tcW w:type="dxa" w:w="2160"/>
          </w:tcPr>
          <w:p>
            <w:r>
              <w:t>33.72</w:t>
            </w:r>
          </w:p>
        </w:tc>
        <w:tc>
          <w:tcPr>
            <w:tcW w:type="dxa" w:w="2160"/>
          </w:tcPr>
          <w:p>
            <w:r>
              <w:t>10.05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Price to Tangible Book (MRQ)</w:t>
            </w:r>
          </w:p>
        </w:tc>
        <w:tc>
          <w:tcPr>
            <w:tcW w:type="dxa" w:w="2160"/>
          </w:tcPr>
          <w:p>
            <w:r>
              <w:t>1.96</w:t>
            </w:r>
          </w:p>
        </w:tc>
        <w:tc>
          <w:tcPr>
            <w:tcW w:type="dxa" w:w="2160"/>
          </w:tcPr>
          <w:p>
            <w:r>
              <w:t>1.97</w:t>
            </w:r>
          </w:p>
        </w:tc>
        <w:tc>
          <w:tcPr>
            <w:tcW w:type="dxa" w:w="2160"/>
          </w:tcPr>
          <w:p>
            <w:r>
              <w:t>3.37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 - Dividends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Yield</w:t>
            </w:r>
          </w:p>
        </w:tc>
        <w:tc>
          <w:tcPr>
            <w:tcW w:type="dxa" w:w="2160"/>
          </w:tcPr>
          <w:p>
            <w:r>
              <w:t>1.93</w:t>
            </w:r>
          </w:p>
        </w:tc>
        <w:tc>
          <w:tcPr>
            <w:tcW w:type="dxa" w:w="2160"/>
          </w:tcPr>
          <w:p>
            <w:r>
              <w:t>1.86</w:t>
            </w:r>
          </w:p>
        </w:tc>
        <w:tc>
          <w:tcPr>
            <w:tcW w:type="dxa" w:w="2160"/>
          </w:tcPr>
          <w:p>
            <w:r>
              <w:t>2.43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Dividend 5 Year Growth Rate</w:t>
            </w:r>
          </w:p>
        </w:tc>
        <w:tc>
          <w:tcPr>
            <w:tcW w:type="dxa" w:w="2160"/>
          </w:tcPr>
          <w:p>
            <w:r>
              <w:t>11.04</w:t>
            </w:r>
          </w:p>
        </w:tc>
        <w:tc>
          <w:tcPr>
            <w:tcW w:type="dxa" w:w="2160"/>
          </w:tcPr>
          <w:p>
            <w:r>
              <w:t>6.99</w:t>
            </w:r>
          </w:p>
        </w:tc>
        <w:tc>
          <w:tcPr>
            <w:tcW w:type="dxa" w:w="2160"/>
          </w:tcPr>
          <w:p>
            <w:r>
              <w:t>17.94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Payout Ratio(TTM)</w:t>
            </w:r>
          </w:p>
        </w:tc>
        <w:tc>
          <w:tcPr>
            <w:tcW w:type="dxa" w:w="2160"/>
          </w:tcPr>
          <w:p>
            <w:r>
              <w:t>25.16</w:t>
            </w:r>
          </w:p>
        </w:tc>
        <w:tc>
          <w:tcPr>
            <w:tcW w:type="dxa" w:w="2160"/>
          </w:tcPr>
          <w:p>
            <w:r>
              <w:t>8.19</w:t>
            </w:r>
          </w:p>
        </w:tc>
        <w:tc>
          <w:tcPr>
            <w:tcW w:type="dxa" w:w="2160"/>
          </w:tcPr>
          <w:p>
            <w:r>
              <w:t>37.62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III - Profitability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Gross Margin (TTM)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84.81</w:t>
            </w:r>
          </w:p>
        </w:tc>
        <w:tc>
          <w:tcPr>
            <w:tcW w:type="dxa" w:w="2160"/>
          </w:tcPr>
          <w:p>
            <w:r>
              <w:t>2.67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EBITD - 5 Yr. Avg</w:t>
            </w:r>
          </w:p>
        </w:tc>
        <w:tc>
          <w:tcPr>
            <w:tcW w:type="dxa" w:w="2160"/>
          </w:tcPr>
          <w:p>
            <w:r>
              <w:t>97.91</w:t>
            </w:r>
          </w:p>
        </w:tc>
        <w:tc>
          <w:tcPr>
            <w:tcW w:type="dxa" w:w="2160"/>
          </w:tcPr>
          <w:p>
            <w:r>
              <w:t>69.73</w:t>
            </w:r>
          </w:p>
        </w:tc>
        <w:tc>
          <w:tcPr>
            <w:tcW w:type="dxa" w:w="2160"/>
          </w:tcPr>
          <w:p>
            <w:r>
              <w:t>47.37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Operating Margin (TTM)</w:t>
            </w:r>
          </w:p>
        </w:tc>
        <w:tc>
          <w:tcPr>
            <w:tcW w:type="dxa" w:w="2160"/>
          </w:tcPr>
          <w:p>
            <w:r>
              <w:t>98.02</w:t>
            </w:r>
          </w:p>
        </w:tc>
        <w:tc>
          <w:tcPr>
            <w:tcW w:type="dxa" w:w="2160"/>
          </w:tcPr>
          <w:p>
            <w:r>
              <w:t>91.43</w:t>
            </w:r>
          </w:p>
        </w:tc>
        <w:tc>
          <w:tcPr>
            <w:tcW w:type="dxa" w:w="2160"/>
          </w:tcPr>
          <w:p>
            <w:r>
              <w:t>41.10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Pre-Tax Margin - 5 Yr. Avg.</w:t>
            </w:r>
          </w:p>
        </w:tc>
        <w:tc>
          <w:tcPr>
            <w:tcW w:type="dxa" w:w="2160"/>
          </w:tcPr>
          <w:p>
            <w:r>
              <w:t>774.69</w:t>
            </w:r>
          </w:p>
        </w:tc>
        <w:tc>
          <w:tcPr>
            <w:tcW w:type="dxa" w:w="2160"/>
          </w:tcPr>
          <w:p>
            <w:r>
              <w:t>159.18</w:t>
            </w:r>
          </w:p>
        </w:tc>
        <w:tc>
          <w:tcPr>
            <w:tcW w:type="dxa" w:w="2160"/>
          </w:tcPr>
          <w:p>
            <w:r>
              <w:t>40.45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Net Profit Margin (TTM)</w:t>
            </w:r>
          </w:p>
        </w:tc>
        <w:tc>
          <w:tcPr>
            <w:tcW w:type="dxa" w:w="2160"/>
          </w:tcPr>
          <w:p>
            <w:r>
              <w:t>361.93</w:t>
            </w:r>
          </w:p>
        </w:tc>
        <w:tc>
          <w:tcPr>
            <w:tcW w:type="dxa" w:w="2160"/>
          </w:tcPr>
          <w:p>
            <w:r>
              <w:t>105.43</w:t>
            </w:r>
          </w:p>
        </w:tc>
        <w:tc>
          <w:tcPr>
            <w:tcW w:type="dxa" w:w="2160"/>
          </w:tcPr>
          <w:p>
            <w:r>
              <w:t>32.44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Effective Tax Rate - 5 Yr. Avg.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0.01</w:t>
            </w:r>
          </w:p>
        </w:tc>
        <w:tc>
          <w:tcPr>
            <w:tcW w:type="dxa" w:w="2160"/>
          </w:tcPr>
          <w:p>
            <w:r>
              <w:t>21.25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IV - Growth Rate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(MRQ) vs Qtr. 1 Yr. Ago</w:t>
            </w:r>
          </w:p>
        </w:tc>
        <w:tc>
          <w:tcPr>
            <w:tcW w:type="dxa" w:w="2160"/>
          </w:tcPr>
          <w:p>
            <w:r>
              <w:t>39.49</w:t>
            </w:r>
          </w:p>
        </w:tc>
        <w:tc>
          <w:tcPr>
            <w:tcW w:type="dxa" w:w="2160"/>
          </w:tcPr>
          <w:p>
            <w:r>
              <w:t>390.04</w:t>
            </w:r>
          </w:p>
        </w:tc>
        <w:tc>
          <w:tcPr>
            <w:tcW w:type="dxa" w:w="2160"/>
          </w:tcPr>
          <w:p>
            <w:r>
              <w:t>21.20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Sales - 5 Yr. Growth Rate</w:t>
            </w:r>
          </w:p>
        </w:tc>
        <w:tc>
          <w:tcPr>
            <w:tcW w:type="dxa" w:w="2160"/>
          </w:tcPr>
          <w:p>
            <w:r>
              <w:t>72.01</w:t>
            </w:r>
          </w:p>
        </w:tc>
        <w:tc>
          <w:tcPr>
            <w:tcW w:type="dxa" w:w="2160"/>
          </w:tcPr>
          <w:p>
            <w:r>
              <w:t>58.28</w:t>
            </w:r>
          </w:p>
        </w:tc>
        <w:tc>
          <w:tcPr>
            <w:tcW w:type="dxa" w:w="2160"/>
          </w:tcPr>
          <w:p>
            <w:r>
              <w:t>11.40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(MRQ) vs Qtr. 1 Yr. Ago</w:t>
            </w:r>
          </w:p>
        </w:tc>
        <w:tc>
          <w:tcPr>
            <w:tcW w:type="dxa" w:w="2160"/>
          </w:tcPr>
          <w:p>
            <w:r>
              <w:t>-69.79</w:t>
            </w:r>
          </w:p>
        </w:tc>
        <w:tc>
          <w:tcPr>
            <w:tcW w:type="dxa" w:w="2160"/>
          </w:tcPr>
          <w:p>
            <w:r>
              <w:t>268.05</w:t>
            </w:r>
          </w:p>
        </w:tc>
        <w:tc>
          <w:tcPr>
            <w:tcW w:type="dxa" w:w="2160"/>
          </w:tcPr>
          <w:p>
            <w:r>
              <w:t>20.01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EPS - 5 Yr. Growth Rate</w:t>
            </w:r>
          </w:p>
        </w:tc>
        <w:tc>
          <w:tcPr>
            <w:tcW w:type="dxa" w:w="2160"/>
          </w:tcPr>
          <w:p>
            <w:r>
              <w:t>-1.22</w:t>
            </w:r>
          </w:p>
        </w:tc>
        <w:tc>
          <w:tcPr>
            <w:tcW w:type="dxa" w:w="2160"/>
          </w:tcPr>
          <w:p>
            <w:r>
              <w:t>34.23</w:t>
            </w:r>
          </w:p>
        </w:tc>
        <w:tc>
          <w:tcPr>
            <w:tcW w:type="dxa" w:w="2160"/>
          </w:tcPr>
          <w:p>
            <w:r>
              <w:t>9.52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Capital Spending - 5 Yr. Growth Rate</w:t>
            </w:r>
          </w:p>
        </w:tc>
        <w:tc>
          <w:tcPr>
            <w:tcW w:type="dxa" w:w="2160"/>
          </w:tcPr>
          <w:p>
            <w:r>
              <w:t>--</w:t>
            </w:r>
          </w:p>
        </w:tc>
        <w:tc>
          <w:tcPr>
            <w:tcW w:type="dxa" w:w="2160"/>
          </w:tcPr>
          <w:p>
            <w:r>
              <w:t>0.00</w:t>
            </w:r>
          </w:p>
        </w:tc>
        <w:tc>
          <w:tcPr>
            <w:tcW w:type="dxa" w:w="2160"/>
          </w:tcPr>
          <w:p>
            <w:r>
              <w:t>1.01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 - Management Efficiency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rPr>
                <w:b/>
              </w:rPr>
            </w:r>
          </w:p>
        </w:tc>
        <w:tc>
          <w:tcPr>
            <w:tcW w:type="dxa" w:w="2160"/>
          </w:tcPr>
          <w:p>
            <w:r>
              <w:rPr>
                <w:b/>
              </w:rPr>
              <w:t>Company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2160"/>
          </w:tcPr>
          <w:p>
            <w:r>
              <w:rPr>
                <w:b/>
              </w:rPr>
              <w:t>Sector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Assets (TTM)</w:t>
            </w:r>
          </w:p>
        </w:tc>
        <w:tc>
          <w:tcPr>
            <w:tcW w:type="dxa" w:w="2160"/>
          </w:tcPr>
          <w:p>
            <w:r>
              <w:t>7.64</w:t>
            </w:r>
          </w:p>
        </w:tc>
        <w:tc>
          <w:tcPr>
            <w:tcW w:type="dxa" w:w="2160"/>
          </w:tcPr>
          <w:p>
            <w:r>
              <w:t>18.71</w:t>
            </w:r>
          </w:p>
        </w:tc>
        <w:tc>
          <w:tcPr>
            <w:tcW w:type="dxa" w:w="2160"/>
          </w:tcPr>
          <w:p>
            <w:r>
              <w:t>2.82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Investment - 5 Yr. Avg.</w:t>
            </w:r>
          </w:p>
        </w:tc>
        <w:tc>
          <w:tcPr>
            <w:tcW w:type="dxa" w:w="2160"/>
          </w:tcPr>
          <w:p>
            <w:r>
              <w:t>17.26</w:t>
            </w:r>
          </w:p>
        </w:tc>
        <w:tc>
          <w:tcPr>
            <w:tcW w:type="dxa" w:w="2160"/>
          </w:tcPr>
          <w:p>
            <w:r>
              <w:t>13.00</w:t>
            </w:r>
          </w:p>
        </w:tc>
        <w:tc>
          <w:tcPr>
            <w:tcW w:type="dxa" w:w="2160"/>
          </w:tcPr>
          <w:p>
            <w:r>
              <w:t>0.36</w:t>
            </w:r>
          </w:p>
        </w:tc>
      </w:tr>
      <w:tr>
        <w:tc>
          <w:tcPr>
            <w:tcW w:type="dxa" w:w="2160"/>
          </w:tcPr>
          <w:p>
            <w:r>
              <w:rPr>
                <w:b/>
              </w:rPr>
              <w:t>Return on Equity (TTM)</w:t>
            </w:r>
          </w:p>
        </w:tc>
        <w:tc>
          <w:tcPr>
            <w:tcW w:type="dxa" w:w="2160"/>
          </w:tcPr>
          <w:p>
            <w:r>
              <w:t>7.64</w:t>
            </w:r>
          </w:p>
        </w:tc>
        <w:tc>
          <w:tcPr>
            <w:tcW w:type="dxa" w:w="2160"/>
          </w:tcPr>
          <w:p>
            <w:r>
              <w:t>19.42</w:t>
            </w:r>
          </w:p>
        </w:tc>
        <w:tc>
          <w:tcPr>
            <w:tcW w:type="dxa" w:w="2160"/>
          </w:tcPr>
          <w:p>
            <w:r>
              <w:t>16.22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>
        <w:jc w:val="center"/>
      </w:pPr>
      <w:r>
        <w:t>Part VI - Miscellaneous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Title</w:t>
            </w:r>
          </w:p>
        </w:tc>
        <w:tc>
          <w:tcPr>
            <w:tcW w:type="dxa" w:w="4320"/>
          </w:tcPr>
          <w:p>
            <w:r>
              <w:rPr>
                <w:b/>
              </w:rPr>
              <w:t>Value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Average</w:t>
            </w:r>
          </w:p>
        </w:tc>
        <w:tc>
          <w:tcPr>
            <w:tcW w:type="dxa" w:w="4320"/>
          </w:tcPr>
          <w:p>
            <w:r>
              <w:t>0.545%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ETF Wtd. Average</w:t>
            </w:r>
          </w:p>
        </w:tc>
        <w:tc>
          <w:tcPr>
            <w:tcW w:type="dxa" w:w="4320"/>
          </w:tcPr>
          <w:p>
            <w:r>
              <w:t>0.20%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Category Average</w:t>
            </w:r>
          </w:p>
        </w:tc>
        <w:tc>
          <w:tcPr>
            <w:tcW w:type="dxa" w:w="4320"/>
          </w:tcPr>
          <w:p>
            <w:r>
              <w:t>0.38%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Expense Ratio</w:t>
            </w:r>
          </w:p>
        </w:tc>
        <w:tc>
          <w:tcPr>
            <w:tcW w:type="dxa" w:w="4320"/>
          </w:tcPr>
          <w:p>
            <w:r>
              <w:t>0.03%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Liquidity</w:t>
            </w:r>
          </w:p>
        </w:tc>
        <w:tc>
          <w:tcPr>
            <w:tcW w:type="dxa" w:w="4320"/>
          </w:tcPr>
          <w:p>
            <w:r>
              <w:t>A+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Top Five Holdings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rPr>
                <w:b/>
              </w:rPr>
              <w:t>Ticker</w:t>
            </w:r>
          </w:p>
        </w:tc>
        <w:tc>
          <w:tcPr>
            <w:tcW w:type="dxa" w:w="1440"/>
          </w:tcPr>
          <w:p>
            <w:r>
              <w:t>MSFT</w:t>
            </w:r>
          </w:p>
        </w:tc>
        <w:tc>
          <w:tcPr>
            <w:tcW w:type="dxa" w:w="1440"/>
          </w:tcPr>
          <w:p>
            <w:r>
              <w:t>AAPL</w:t>
            </w:r>
          </w:p>
        </w:tc>
        <w:tc>
          <w:tcPr>
            <w:tcW w:type="dxa" w:w="1440"/>
          </w:tcPr>
          <w:p>
            <w:r>
              <w:t>AMZN</w:t>
            </w:r>
          </w:p>
        </w:tc>
        <w:tc>
          <w:tcPr>
            <w:tcW w:type="dxa" w:w="1440"/>
          </w:tcPr>
          <w:p>
            <w:r>
              <w:t>FB</w:t>
            </w:r>
          </w:p>
        </w:tc>
        <w:tc>
          <w:tcPr>
            <w:tcW w:type="dxa" w:w="1440"/>
          </w:tcPr>
          <w:p>
            <w:r>
              <w:t>BRK-B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Weight</w:t>
            </w:r>
          </w:p>
        </w:tc>
        <w:tc>
          <w:tcPr>
            <w:tcW w:type="dxa" w:w="1440"/>
          </w:tcPr>
          <w:p>
            <w:r>
              <w:t>3.46%</w:t>
            </w:r>
          </w:p>
        </w:tc>
        <w:tc>
          <w:tcPr>
            <w:tcW w:type="dxa" w:w="1440"/>
          </w:tcPr>
          <w:p>
            <w:r>
              <w:t>2.77%</w:t>
            </w:r>
          </w:p>
        </w:tc>
        <w:tc>
          <w:tcPr>
            <w:tcW w:type="dxa" w:w="1440"/>
          </w:tcPr>
          <w:p>
            <w:r>
              <w:t>2.58%</w:t>
            </w:r>
          </w:p>
        </w:tc>
        <w:tc>
          <w:tcPr>
            <w:tcW w:type="dxa" w:w="1440"/>
          </w:tcPr>
          <w:p>
            <w:r>
              <w:t>1.42%</w:t>
            </w:r>
          </w:p>
        </w:tc>
        <w:tc>
          <w:tcPr>
            <w:tcW w:type="dxa" w:w="1440"/>
          </w:tcPr>
          <w:p>
            <w:r>
              <w:t>1.41%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Market Capitalization</w:t>
            </w:r>
          </w:p>
        </w:tc>
        <w:tc>
          <w:tcPr>
            <w:tcW w:type="dxa" w:w="1440"/>
          </w:tcPr>
          <w:p>
            <w:r>
              <w:t>979.46B</w:t>
            </w:r>
          </w:p>
        </w:tc>
        <w:tc>
          <w:tcPr>
            <w:tcW w:type="dxa" w:w="1440"/>
          </w:tcPr>
          <w:p>
            <w:r>
              <w:t>852.21B</w:t>
            </w:r>
          </w:p>
        </w:tc>
        <w:tc>
          <w:tcPr>
            <w:tcW w:type="dxa" w:w="1440"/>
          </w:tcPr>
          <w:p>
            <w:r>
              <w:t>863.73B</w:t>
            </w:r>
          </w:p>
        </w:tc>
        <w:tc>
          <w:tcPr>
            <w:tcW w:type="dxa" w:w="1440"/>
          </w:tcPr>
          <w:p>
            <w:r>
              <w:t>480.5B</w:t>
            </w:r>
          </w:p>
        </w:tc>
        <w:tc>
          <w:tcPr>
            <w:tcW w:type="dxa" w:w="1440"/>
          </w:tcPr>
          <w:p>
            <w:r>
              <w:t>503.47B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Trailing PE</w:t>
            </w:r>
          </w:p>
        </w:tc>
        <w:tc>
          <w:tcPr>
            <w:tcW w:type="dxa" w:w="1440"/>
          </w:tcPr>
          <w:p>
            <w:r>
              <w:t>28.40</w:t>
            </w:r>
          </w:p>
        </w:tc>
        <w:tc>
          <w:tcPr>
            <w:tcW w:type="dxa" w:w="1440"/>
          </w:tcPr>
          <w:p>
            <w:r>
              <w:t>15.58</w:t>
            </w:r>
          </w:p>
        </w:tc>
        <w:tc>
          <w:tcPr>
            <w:tcW w:type="dxa" w:w="1440"/>
          </w:tcPr>
          <w:p>
            <w:r>
              <w:t>73.24</w:t>
            </w:r>
          </w:p>
        </w:tc>
        <w:tc>
          <w:tcPr>
            <w:tcW w:type="dxa" w:w="1440"/>
          </w:tcPr>
          <w:p>
            <w:r>
              <w:t>24.98</w:t>
            </w:r>
          </w:p>
        </w:tc>
        <w:tc>
          <w:tcPr>
            <w:tcW w:type="dxa" w:w="1440"/>
          </w:tcPr>
          <w:p>
            <w:r>
              <w:t>18.80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Forward PE</w:t>
            </w:r>
          </w:p>
        </w:tc>
        <w:tc>
          <w:tcPr>
            <w:tcW w:type="dxa" w:w="1440"/>
          </w:tcPr>
          <w:p>
            <w:r>
              <w:t>25.01</w:t>
            </w:r>
          </w:p>
        </w:tc>
        <w:tc>
          <w:tcPr>
            <w:tcW w:type="dxa" w:w="1440"/>
          </w:tcPr>
          <w:p>
            <w:r>
              <w:t>14.49</w:t>
            </w:r>
          </w:p>
        </w:tc>
        <w:tc>
          <w:tcPr>
            <w:tcW w:type="dxa" w:w="1440"/>
          </w:tcPr>
          <w:p>
            <w:r>
              <w:t>46.03</w:t>
            </w:r>
          </w:p>
        </w:tc>
        <w:tc>
          <w:tcPr>
            <w:tcW w:type="dxa" w:w="1440"/>
          </w:tcPr>
          <w:p>
            <w:r>
              <w:t>18.06</w:t>
            </w:r>
          </w:p>
        </w:tc>
        <w:tc>
          <w:tcPr>
            <w:tcW w:type="dxa" w:w="1440"/>
          </w:tcPr>
          <w:p>
            <w:r>
              <w:t>18.56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PEG Ratio (5 yr expected)</w:t>
            </w:r>
          </w:p>
        </w:tc>
        <w:tc>
          <w:tcPr>
            <w:tcW w:type="dxa" w:w="1440"/>
          </w:tcPr>
          <w:p>
            <w:r>
              <w:t>1.84</w:t>
            </w:r>
          </w:p>
        </w:tc>
        <w:tc>
          <w:tcPr>
            <w:tcW w:type="dxa" w:w="1440"/>
          </w:tcPr>
          <w:p>
            <w:r>
              <w:t>1.37</w:t>
            </w:r>
          </w:p>
        </w:tc>
        <w:tc>
          <w:tcPr>
            <w:tcW w:type="dxa" w:w="1440"/>
          </w:tcPr>
          <w:p>
            <w:r>
              <w:t>0.72</w:t>
            </w:r>
          </w:p>
        </w:tc>
        <w:tc>
          <w:tcPr>
            <w:tcW w:type="dxa" w:w="1440"/>
          </w:tcPr>
          <w:p>
            <w:r>
              <w:t>1.47</w:t>
            </w:r>
          </w:p>
        </w:tc>
        <w:tc>
          <w:tcPr>
            <w:tcW w:type="dxa" w:w="1440"/>
          </w:tcPr>
          <w:p>
            <w:r>
              <w:t>0.86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Price/Sales (ttm)</w:t>
            </w:r>
          </w:p>
        </w:tc>
        <w:tc>
          <w:tcPr>
            <w:tcW w:type="dxa" w:w="1440"/>
          </w:tcPr>
          <w:p>
            <w:r>
              <w:t>8.01</w:t>
            </w:r>
          </w:p>
        </w:tc>
        <w:tc>
          <w:tcPr>
            <w:tcW w:type="dxa" w:w="1440"/>
          </w:tcPr>
          <w:p>
            <w:r>
              <w:t>3.30</w:t>
            </w:r>
          </w:p>
        </w:tc>
        <w:tc>
          <w:tcPr>
            <w:tcW w:type="dxa" w:w="1440"/>
          </w:tcPr>
          <w:p>
            <w:r>
              <w:t>3.58</w:t>
            </w:r>
          </w:p>
        </w:tc>
        <w:tc>
          <w:tcPr>
            <w:tcW w:type="dxa" w:w="1440"/>
          </w:tcPr>
          <w:p>
            <w:r>
              <w:t>8.15</w:t>
            </w:r>
          </w:p>
        </w:tc>
        <w:tc>
          <w:tcPr>
            <w:tcW w:type="dxa" w:w="1440"/>
          </w:tcPr>
          <w:p>
            <w:r>
              <w:t>2.01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Price/Book (mrq)</w:t>
            </w:r>
          </w:p>
        </w:tc>
        <w:tc>
          <w:tcPr>
            <w:tcW w:type="dxa" w:w="1440"/>
          </w:tcPr>
          <w:p>
            <w:r>
              <w:t>10.33</w:t>
            </w:r>
          </w:p>
        </w:tc>
        <w:tc>
          <w:tcPr>
            <w:tcW w:type="dxa" w:w="1440"/>
          </w:tcPr>
          <w:p>
            <w:r>
              <w:t>8.06</w:t>
            </w:r>
          </w:p>
        </w:tc>
        <w:tc>
          <w:tcPr>
            <w:tcW w:type="dxa" w:w="1440"/>
          </w:tcPr>
          <w:p>
            <w:r>
              <w:t>17.83</w:t>
            </w:r>
          </w:p>
        </w:tc>
        <w:tc>
          <w:tcPr>
            <w:tcW w:type="dxa" w:w="1440"/>
          </w:tcPr>
          <w:p>
            <w:r>
              <w:t>5.56</w:t>
            </w:r>
          </w:p>
        </w:tc>
        <w:tc>
          <w:tcPr>
            <w:tcW w:type="dxa" w:w="1440"/>
          </w:tcPr>
          <w:p>
            <w:r>
              <w:t>0.00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Value/Revenue</w:t>
            </w:r>
          </w:p>
        </w:tc>
        <w:tc>
          <w:tcPr>
            <w:tcW w:type="dxa" w:w="1440"/>
          </w:tcPr>
          <w:p>
            <w:r>
              <w:t>7.64</w:t>
            </w:r>
          </w:p>
        </w:tc>
        <w:tc>
          <w:tcPr>
            <w:tcW w:type="dxa" w:w="1440"/>
          </w:tcPr>
          <w:p>
            <w:r>
              <w:t>3.38</w:t>
            </w:r>
          </w:p>
        </w:tc>
        <w:tc>
          <w:tcPr>
            <w:tcW w:type="dxa" w:w="1440"/>
          </w:tcPr>
          <w:p>
            <w:r>
              <w:t>3.66</w:t>
            </w:r>
          </w:p>
        </w:tc>
        <w:tc>
          <w:tcPr>
            <w:tcW w:type="dxa" w:w="1440"/>
          </w:tcPr>
          <w:p>
            <w:r>
              <w:t>7.50</w:t>
            </w:r>
          </w:p>
        </w:tc>
        <w:tc>
          <w:tcPr>
            <w:tcW w:type="dxa" w:w="1440"/>
          </w:tcPr>
          <w:p>
            <w:r>
              <w:t>-0.05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Enterprise Value/EBITDA</w:t>
            </w:r>
          </w:p>
        </w:tc>
        <w:tc>
          <w:tcPr>
            <w:tcW w:type="dxa" w:w="1440"/>
          </w:tcPr>
          <w:p>
            <w:r>
              <w:t>18.02</w:t>
            </w:r>
          </w:p>
        </w:tc>
        <w:tc>
          <w:tcPr>
            <w:tcW w:type="dxa" w:w="1440"/>
          </w:tcPr>
          <w:p>
            <w:r>
              <w:t>11.28</w:t>
            </w:r>
          </w:p>
        </w:tc>
        <w:tc>
          <w:tcPr>
            <w:tcW w:type="dxa" w:w="1440"/>
          </w:tcPr>
          <w:p>
            <w:r>
              <w:t>28.10</w:t>
            </w:r>
          </w:p>
        </w:tc>
        <w:tc>
          <w:tcPr>
            <w:tcW w:type="dxa" w:w="1440"/>
          </w:tcPr>
          <w:p>
            <w:r>
              <w:t>16.10</w:t>
            </w:r>
          </w:p>
        </w:tc>
        <w:tc>
          <w:tcPr>
            <w:tcW w:type="dxa" w:w="1440"/>
          </w:tcPr>
          <w:p>
            <w:r>
              <w:t>-0.26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Profit Margin</w:t>
            </w:r>
          </w:p>
        </w:tc>
        <w:tc>
          <w:tcPr>
            <w:tcW w:type="dxa" w:w="1440"/>
          </w:tcPr>
          <w:p>
            <w:r>
              <w:t>28.58%</w:t>
            </w:r>
          </w:p>
        </w:tc>
        <w:tc>
          <w:tcPr>
            <w:tcW w:type="dxa" w:w="1440"/>
          </w:tcPr>
          <w:p>
            <w:r>
              <w:t>22.12%</w:t>
            </w:r>
          </w:p>
        </w:tc>
        <w:tc>
          <w:tcPr>
            <w:tcW w:type="dxa" w:w="1440"/>
          </w:tcPr>
          <w:p>
            <w:r>
              <w:t>4.97%</w:t>
            </w:r>
          </w:p>
        </w:tc>
        <w:tc>
          <w:tcPr>
            <w:tcW w:type="dxa" w:w="1440"/>
          </w:tcPr>
          <w:p>
            <w:r>
              <w:t>33.17%</w:t>
            </w:r>
          </w:p>
        </w:tc>
        <w:tc>
          <w:tcPr>
            <w:tcW w:type="dxa" w:w="1440"/>
          </w:tcPr>
          <w:p>
            <w:r>
              <w:t>10.70%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ROA (ttm)</w:t>
            </w:r>
          </w:p>
        </w:tc>
        <w:tc>
          <w:tcPr>
            <w:tcW w:type="dxa" w:w="1440"/>
          </w:tcPr>
          <w:p>
            <w:r>
              <w:t>10.06%</w:t>
            </w:r>
          </w:p>
        </w:tc>
        <w:tc>
          <w:tcPr>
            <w:tcW w:type="dxa" w:w="1440"/>
          </w:tcPr>
          <w:p>
            <w:r>
              <w:t>11.54%</w:t>
            </w:r>
          </w:p>
        </w:tc>
        <w:tc>
          <w:tcPr>
            <w:tcW w:type="dxa" w:w="1440"/>
          </w:tcPr>
          <w:p>
            <w:r>
              <w:t>6.12%</w:t>
            </w:r>
          </w:p>
        </w:tc>
        <w:tc>
          <w:tcPr>
            <w:tcW w:type="dxa" w:w="1440"/>
          </w:tcPr>
          <w:p>
            <w:r>
              <w:t>14.35%</w:t>
            </w:r>
          </w:p>
        </w:tc>
        <w:tc>
          <w:tcPr>
            <w:tcW w:type="dxa" w:w="1440"/>
          </w:tcPr>
          <w:p>
            <w:r>
              <w:t>3.42%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ROE (ttm)</w:t>
            </w:r>
          </w:p>
        </w:tc>
        <w:tc>
          <w:tcPr>
            <w:tcW w:type="dxa" w:w="1440"/>
          </w:tcPr>
          <w:p>
            <w:r>
              <w:t>40.12%</w:t>
            </w:r>
          </w:p>
        </w:tc>
        <w:tc>
          <w:tcPr>
            <w:tcW w:type="dxa" w:w="1440"/>
          </w:tcPr>
          <w:p>
            <w:r>
              <w:t>49.13%</w:t>
            </w:r>
          </w:p>
        </w:tc>
        <w:tc>
          <w:tcPr>
            <w:tcW w:type="dxa" w:w="1440"/>
          </w:tcPr>
          <w:p>
            <w:r>
              <w:t>30.06%</w:t>
            </w:r>
          </w:p>
        </w:tc>
        <w:tc>
          <w:tcPr>
            <w:tcW w:type="dxa" w:w="1440"/>
          </w:tcPr>
          <w:p>
            <w:r>
              <w:t>23.83%</w:t>
            </w:r>
          </w:p>
        </w:tc>
        <w:tc>
          <w:tcPr>
            <w:tcW w:type="dxa" w:w="1440"/>
          </w:tcPr>
          <w:p>
            <w:r>
              <w:t>7.50%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Revenue Growth (yoy)</w:t>
            </w:r>
          </w:p>
        </w:tc>
        <w:tc>
          <w:tcPr>
            <w:tcW w:type="dxa" w:w="1440"/>
          </w:tcPr>
          <w:p>
            <w:r>
              <w:t>14.00%</w:t>
            </w:r>
          </w:p>
        </w:tc>
        <w:tc>
          <w:tcPr>
            <w:tcW w:type="dxa" w:w="1440"/>
          </w:tcPr>
          <w:p>
            <w:r>
              <w:t>-5.10%</w:t>
            </w:r>
          </w:p>
        </w:tc>
        <w:tc>
          <w:tcPr>
            <w:tcW w:type="dxa" w:w="1440"/>
          </w:tcPr>
          <w:p>
            <w:r>
              <w:t>17.00%</w:t>
            </w:r>
          </w:p>
        </w:tc>
        <w:tc>
          <w:tcPr>
            <w:tcW w:type="dxa" w:w="1440"/>
          </w:tcPr>
          <w:p>
            <w:r>
              <w:t>26.00%</w:t>
            </w:r>
          </w:p>
        </w:tc>
        <w:tc>
          <w:tcPr>
            <w:tcW w:type="dxa" w:w="1440"/>
          </w:tcPr>
          <w:p>
            <w:r>
              <w:t>5.50%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</w:t>
            </w:r>
          </w:p>
        </w:tc>
        <w:tc>
          <w:tcPr>
            <w:tcW w:type="dxa" w:w="1440"/>
          </w:tcPr>
          <w:p>
            <w:r>
              <w:t>51.85B</w:t>
            </w:r>
          </w:p>
        </w:tc>
        <w:tc>
          <w:tcPr>
            <w:tcW w:type="dxa" w:w="1440"/>
          </w:tcPr>
          <w:p>
            <w:r>
              <w:t>77.34B</w:t>
            </w:r>
          </w:p>
        </w:tc>
        <w:tc>
          <w:tcPr>
            <w:tcW w:type="dxa" w:w="1440"/>
          </w:tcPr>
          <w:p>
            <w:r>
              <w:t>31.44B</w:t>
            </w:r>
          </w:p>
        </w:tc>
        <w:tc>
          <w:tcPr>
            <w:tcW w:type="dxa" w:w="1440"/>
          </w:tcPr>
          <w:p>
            <w:r>
              <w:t>27.46B</w:t>
            </w:r>
          </w:p>
        </w:tc>
        <w:tc>
          <w:tcPr>
            <w:tcW w:type="dxa" w:w="1440"/>
          </w:tcPr>
          <w:p>
            <w:r>
              <w:t>49.25B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Quarterly Earnings Growth (yoy)</w:t>
            </w:r>
          </w:p>
        </w:tc>
        <w:tc>
          <w:tcPr>
            <w:tcW w:type="dxa" w:w="1440"/>
          </w:tcPr>
          <w:p>
            <w:r>
              <w:t>18.70%</w:t>
            </w:r>
          </w:p>
        </w:tc>
        <w:tc>
          <w:tcPr>
            <w:tcW w:type="dxa" w:w="1440"/>
          </w:tcPr>
          <w:p>
            <w:r>
              <w:t>-16.40%</w:t>
            </w:r>
          </w:p>
        </w:tc>
        <w:tc>
          <w:tcPr>
            <w:tcW w:type="dxa" w:w="1440"/>
          </w:tcPr>
          <w:p>
            <w:r>
              <w:t>118.60%</w:t>
            </w:r>
          </w:p>
        </w:tc>
        <w:tc>
          <w:tcPr>
            <w:tcW w:type="dxa" w:w="1440"/>
          </w:tcPr>
          <w:p>
            <w:r>
              <w:t>-51.30%</w:t>
            </w:r>
          </w:p>
        </w:tc>
        <w:tc>
          <w:tcPr>
            <w:tcW w:type="dxa" w:w="1440"/>
          </w:tcPr>
          <w:p>
            <w:r>
              <w:t>N/A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Score</w:t>
            </w:r>
          </w:p>
        </w:tc>
        <w:tc>
          <w:tcPr>
            <w:tcW w:type="dxa" w:w="1440"/>
          </w:tcPr>
          <w:p>
            <w:r>
              <w:t>74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45</w:t>
            </w:r>
          </w:p>
        </w:tc>
        <w:tc>
          <w:tcPr>
            <w:tcW w:type="dxa" w:w="1440"/>
          </w:tcPr>
          <w:p>
            <w:r>
              <w:t>59</w:t>
            </w:r>
          </w:p>
        </w:tc>
        <w:tc>
          <w:tcPr>
            <w:tcW w:type="dxa" w:w="1440"/>
          </w:tcPr>
          <w:p>
            <w:r>
              <w:t>45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Total ESG Percentile</w:t>
            </w:r>
          </w:p>
        </w:tc>
        <w:tc>
          <w:tcPr>
            <w:tcW w:type="dxa" w:w="1440"/>
          </w:tcPr>
          <w:p>
            <w:r>
              <w:t>95th percentile</w:t>
            </w:r>
          </w:p>
        </w:tc>
        <w:tc>
          <w:tcPr>
            <w:tcW w:type="dxa" w:w="1440"/>
          </w:tcPr>
          <w:p>
            <w:r>
              <w:t>78th percentile</w:t>
            </w:r>
          </w:p>
        </w:tc>
        <w:tc>
          <w:tcPr>
            <w:tcW w:type="dxa" w:w="1440"/>
          </w:tcPr>
          <w:p>
            <w:r>
              <w:t>13th percentile</w:t>
            </w:r>
          </w:p>
        </w:tc>
        <w:tc>
          <w:tcPr>
            <w:tcW w:type="dxa" w:w="1440"/>
          </w:tcPr>
          <w:p>
            <w:r>
              <w:t>79th percentile</w:t>
            </w:r>
          </w:p>
        </w:tc>
        <w:tc>
          <w:tcPr>
            <w:tcW w:type="dxa" w:w="1440"/>
          </w:tcPr>
          <w:p>
            <w:r>
              <w:t>9th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Score</w:t>
            </w:r>
          </w:p>
        </w:tc>
        <w:tc>
          <w:tcPr>
            <w:tcW w:type="dxa" w:w="1440"/>
          </w:tcPr>
          <w:p>
            <w:r>
              <w:t>82</w:t>
            </w:r>
          </w:p>
        </w:tc>
        <w:tc>
          <w:tcPr>
            <w:tcW w:type="dxa" w:w="1440"/>
          </w:tcPr>
          <w:p>
            <w:r>
              <w:t>89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62</w:t>
            </w:r>
          </w:p>
        </w:tc>
        <w:tc>
          <w:tcPr>
            <w:tcW w:type="dxa" w:w="1440"/>
          </w:tcPr>
          <w:p>
            <w:r>
              <w:t>41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Environment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98th percentile</w:t>
            </w:r>
          </w:p>
        </w:tc>
        <w:tc>
          <w:tcPr>
            <w:tcW w:type="dxa" w:w="1440"/>
          </w:tcPr>
          <w:p>
            <w:r>
              <w:t>32nd percentile</w:t>
            </w:r>
          </w:p>
        </w:tc>
        <w:tc>
          <w:tcPr>
            <w:tcW w:type="dxa" w:w="1440"/>
          </w:tcPr>
          <w:p>
            <w:r>
              <w:t>78th percentile</w:t>
            </w:r>
          </w:p>
        </w:tc>
        <w:tc>
          <w:tcPr>
            <w:tcW w:type="dxa" w:w="1440"/>
          </w:tcPr>
          <w:p>
            <w:r>
              <w:t>43rd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Score</w:t>
            </w:r>
          </w:p>
        </w:tc>
        <w:tc>
          <w:tcPr>
            <w:tcW w:type="dxa" w:w="1440"/>
          </w:tcPr>
          <w:p>
            <w:r>
              <w:t>71</w:t>
            </w:r>
          </w:p>
        </w:tc>
        <w:tc>
          <w:tcPr>
            <w:tcW w:type="dxa" w:w="1440"/>
          </w:tcPr>
          <w:p>
            <w:r>
              <w:t>57</w:t>
            </w:r>
          </w:p>
        </w:tc>
        <w:tc>
          <w:tcPr>
            <w:tcW w:type="dxa" w:w="1440"/>
          </w:tcPr>
          <w:p>
            <w:r>
              <w:t>47</w:t>
            </w:r>
          </w:p>
        </w:tc>
        <w:tc>
          <w:tcPr>
            <w:tcW w:type="dxa" w:w="1440"/>
          </w:tcPr>
          <w:p>
            <w:r>
              <w:t>67</w:t>
            </w:r>
          </w:p>
        </w:tc>
        <w:tc>
          <w:tcPr>
            <w:tcW w:type="dxa" w:w="1440"/>
          </w:tcPr>
          <w:p>
            <w:r>
              <w:t>49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Social Percentile</w:t>
            </w:r>
          </w:p>
        </w:tc>
        <w:tc>
          <w:tcPr>
            <w:tcW w:type="dxa" w:w="1440"/>
          </w:tcPr>
          <w:p>
            <w:r>
              <w:t>97th percentile</w:t>
            </w:r>
          </w:p>
        </w:tc>
        <w:tc>
          <w:tcPr>
            <w:tcW w:type="dxa" w:w="1440"/>
          </w:tcPr>
          <w:p>
            <w:r>
              <w:t>45th percentile</w:t>
            </w:r>
          </w:p>
        </w:tc>
        <w:tc>
          <w:tcPr>
            <w:tcW w:type="dxa" w:w="1440"/>
          </w:tcPr>
          <w:p>
            <w:r>
              <w:t>33rd percentile</w:t>
            </w:r>
          </w:p>
        </w:tc>
        <w:tc>
          <w:tcPr>
            <w:tcW w:type="dxa" w:w="1440"/>
          </w:tcPr>
          <w:p>
            <w:r>
              <w:t>94th percentile</w:t>
            </w:r>
          </w:p>
        </w:tc>
        <w:tc>
          <w:tcPr>
            <w:tcW w:type="dxa" w:w="1440"/>
          </w:tcPr>
          <w:p>
            <w:r>
              <w:t>0th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Score</w:t>
            </w:r>
          </w:p>
        </w:tc>
        <w:tc>
          <w:tcPr>
            <w:tcW w:type="dxa" w:w="1440"/>
          </w:tcPr>
          <w:p>
            <w:r>
              <w:t>70</w:t>
            </w:r>
          </w:p>
        </w:tc>
        <w:tc>
          <w:tcPr>
            <w:tcW w:type="dxa" w:w="1440"/>
          </w:tcPr>
          <w:p>
            <w:r>
              <w:t>60</w:t>
            </w:r>
          </w:p>
        </w:tc>
        <w:tc>
          <w:tcPr>
            <w:tcW w:type="dxa" w:w="1440"/>
          </w:tcPr>
          <w:p>
            <w:r>
              <w:t>46</w:t>
            </w:r>
          </w:p>
        </w:tc>
        <w:tc>
          <w:tcPr>
            <w:tcW w:type="dxa" w:w="1440"/>
          </w:tcPr>
          <w:p>
            <w:r>
              <w:t>42</w:t>
            </w:r>
          </w:p>
        </w:tc>
        <w:tc>
          <w:tcPr>
            <w:tcW w:type="dxa" w:w="1440"/>
          </w:tcPr>
          <w:p>
            <w:r>
              <w:t>44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Governmental Percentile</w:t>
            </w:r>
          </w:p>
        </w:tc>
        <w:tc>
          <w:tcPr>
            <w:tcW w:type="dxa" w:w="1440"/>
          </w:tcPr>
          <w:p>
            <w:r>
              <w:t>89th percentile</w:t>
            </w:r>
          </w:p>
        </w:tc>
        <w:tc>
          <w:tcPr>
            <w:tcW w:type="dxa" w:w="1440"/>
          </w:tcPr>
          <w:p>
            <w:r>
              <w:t>42nd percentile</w:t>
            </w:r>
          </w:p>
        </w:tc>
        <w:tc>
          <w:tcPr>
            <w:tcW w:type="dxa" w:w="1440"/>
          </w:tcPr>
          <w:p>
            <w:r>
              <w:t>5th percentile</w:t>
            </w:r>
          </w:p>
        </w:tc>
        <w:tc>
          <w:tcPr>
            <w:tcW w:type="dxa" w:w="1440"/>
          </w:tcPr>
          <w:p>
            <w:r>
              <w:t>0th percentile</w:t>
            </w:r>
          </w:p>
        </w:tc>
        <w:tc>
          <w:tcPr>
            <w:tcW w:type="dxa" w:w="1440"/>
          </w:tcPr>
          <w:p>
            <w:r>
              <w:t>14th percentile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Sector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Consumer Cyclical</w:t>
            </w:r>
          </w:p>
        </w:tc>
        <w:tc>
          <w:tcPr>
            <w:tcW w:type="dxa" w:w="1440"/>
          </w:tcPr>
          <w:p>
            <w:r>
              <w:t>Technology</w:t>
            </w:r>
          </w:p>
        </w:tc>
        <w:tc>
          <w:tcPr>
            <w:tcW w:type="dxa" w:w="1440"/>
          </w:tcPr>
          <w:p>
            <w:r>
              <w:t>Financial Services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Industry</w:t>
            </w:r>
          </w:p>
        </w:tc>
        <w:tc>
          <w:tcPr>
            <w:tcW w:type="dxa" w:w="1440"/>
          </w:tcPr>
          <w:p>
            <w:r>
              <w:t>Software - Infrastructure</w:t>
            </w:r>
          </w:p>
        </w:tc>
        <w:tc>
          <w:tcPr>
            <w:tcW w:type="dxa" w:w="1440"/>
          </w:tcPr>
          <w:p>
            <w:r>
              <w:t>Consumer Electronics</w:t>
            </w:r>
          </w:p>
        </w:tc>
        <w:tc>
          <w:tcPr>
            <w:tcW w:type="dxa" w:w="1440"/>
          </w:tcPr>
          <w:p>
            <w:r>
              <w:t>Specialty Retail</w:t>
            </w:r>
          </w:p>
        </w:tc>
        <w:tc>
          <w:tcPr>
            <w:tcW w:type="dxa" w:w="1440"/>
          </w:tcPr>
          <w:p>
            <w:r>
              <w:t>Internet Content &amp; Information</w:t>
            </w:r>
          </w:p>
        </w:tc>
        <w:tc>
          <w:tcPr>
            <w:tcW w:type="dxa" w:w="1440"/>
          </w:tcPr>
          <w:p>
            <w:r>
              <w:t>Insurance - Diversified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EBITDA Margin (Quarter)</w:t>
            </w:r>
          </w:p>
        </w:tc>
        <w:tc>
          <w:tcPr>
            <w:tcW w:type="dxa" w:w="1440"/>
          </w:tcPr>
          <w:p>
            <w:r>
              <w:t>34.3 % For Mar 31 2019</w:t>
            </w:r>
          </w:p>
        </w:tc>
        <w:tc>
          <w:tcPr>
            <w:tcW w:type="dxa" w:w="1440"/>
          </w:tcPr>
          <w:p>
            <w:r>
              <w:t>32.38 % For Dec 29 2018</w:t>
            </w:r>
          </w:p>
        </w:tc>
        <w:tc>
          <w:tcPr>
            <w:tcW w:type="dxa" w:w="1440"/>
          </w:tcPr>
          <w:p>
            <w:r>
              <w:t>16.12 % For Mar 31 2019</w:t>
            </w:r>
          </w:p>
        </w:tc>
        <w:tc>
          <w:tcPr>
            <w:tcW w:type="dxa" w:w="1440"/>
          </w:tcPr>
          <w:p>
            <w:r>
              <w:t>32.08 % For Mar 31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Gross Profit Margin</w:t>
            </w:r>
          </w:p>
        </w:tc>
        <w:tc>
          <w:tcPr>
            <w:tcW w:type="dxa" w:w="1440"/>
          </w:tcPr>
          <w:p>
            <w:r>
              <w:t>66.73% for March 31, 2019</w:t>
            </w:r>
          </w:p>
        </w:tc>
        <w:tc>
          <w:tcPr>
            <w:tcW w:type="dxa" w:w="1440"/>
          </w:tcPr>
          <w:p>
            <w:r>
              <w:t>37.61% for March 31, 2019</w:t>
            </w:r>
          </w:p>
        </w:tc>
        <w:tc>
          <w:tcPr>
            <w:tcW w:type="dxa" w:w="1440"/>
          </w:tcPr>
          <w:p>
            <w:r>
              <w:t>28.78% for March 31, 2019</w:t>
            </w:r>
          </w:p>
        </w:tc>
        <w:tc>
          <w:tcPr>
            <w:tcW w:type="dxa" w:w="1440"/>
          </w:tcPr>
          <w:p>
            <w:r>
              <w:t>81.32% for March 31,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  <w:tr>
        <w:tc>
          <w:tcPr>
            <w:tcW w:type="dxa" w:w="1440"/>
          </w:tcPr>
          <w:p>
            <w:r>
              <w:rPr>
                <w:b/>
              </w:rPr>
              <w:t>Net Margin (Quarter)</w:t>
            </w:r>
          </w:p>
        </w:tc>
        <w:tc>
          <w:tcPr>
            <w:tcW w:type="dxa" w:w="1440"/>
          </w:tcPr>
          <w:p>
            <w:r>
              <w:t>28.81 % For Mar 31 2019</w:t>
            </w:r>
          </w:p>
        </w:tc>
        <w:tc>
          <w:tcPr>
            <w:tcW w:type="dxa" w:w="1440"/>
          </w:tcPr>
          <w:p>
            <w:r>
              <w:t>23.68 % For Dec 29 2018</w:t>
            </w:r>
          </w:p>
        </w:tc>
        <w:tc>
          <w:tcPr>
            <w:tcW w:type="dxa" w:w="1440"/>
          </w:tcPr>
          <w:p>
            <w:r>
              <w:t>5.96 % For Mar 31 2019</w:t>
            </w:r>
          </w:p>
        </w:tc>
        <w:tc>
          <w:tcPr>
            <w:tcW w:type="dxa" w:w="1440"/>
          </w:tcPr>
          <w:p>
            <w:r>
              <w:t>16.11 % For Mar 31 2019</w:t>
            </w:r>
          </w:p>
        </w:tc>
        <w:tc>
          <w:tcPr>
            <w:tcW w:type="dxa" w:w="1440"/>
          </w:tcPr>
          <w:p>
            <w:r>
              <w:t>Unavailable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ESG Analysis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MSCI ESG Rating</w:t>
            </w:r>
          </w:p>
        </w:tc>
        <w:tc>
          <w:tcPr>
            <w:tcW w:type="dxa" w:w="4320"/>
          </w:tcPr>
          <w:p>
            <w:r>
              <w:t>BBB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MSCI ESG Quality Score</w:t>
            </w:r>
          </w:p>
        </w:tc>
        <w:tc>
          <w:tcPr>
            <w:tcW w:type="dxa" w:w="4320"/>
          </w:tcPr>
          <w:p>
            <w:r>
              <w:t>5.18 / 10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Peer Group Percentile Rank</w:t>
            </w:r>
          </w:p>
        </w:tc>
        <w:tc>
          <w:tcPr>
            <w:tcW w:type="dxa" w:w="4320"/>
          </w:tcPr>
          <w:p>
            <w:r>
              <w:t>38.34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Global Percentile Rank</w:t>
            </w:r>
          </w:p>
        </w:tc>
        <w:tc>
          <w:tcPr>
            <w:tcW w:type="dxa" w:w="4320"/>
          </w:tcPr>
          <w:p>
            <w:r>
              <w:t>43.47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SRI Screening Criteria Exposure</w:t>
            </w:r>
          </w:p>
        </w:tc>
        <w:tc>
          <w:tcPr>
            <w:tcW w:type="dxa" w:w="4320"/>
          </w:tcPr>
          <w:p>
            <w:r>
              <w:t>11.10%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Exposure to Sustainable Impact Solutions</w:t>
            </w:r>
          </w:p>
        </w:tc>
        <w:tc>
          <w:tcPr>
            <w:tcW w:type="dxa" w:w="4320"/>
          </w:tcPr>
          <w:p>
            <w:r>
              <w:t>5.72%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Weighted Average Carbon Intensity (t CO2e/$M Sales)</w:t>
            </w:r>
          </w:p>
        </w:tc>
        <w:tc>
          <w:tcPr>
            <w:tcW w:type="dxa" w:w="4320"/>
          </w:tcPr>
          <w:p>
            <w:r>
              <w:t>190.86</w:t>
            </w:r>
          </w:p>
        </w:tc>
      </w:tr>
    </w:tbl>
    <w:p>
      <w:pPr>
        <w:jc w:val="left"/>
      </w:pPr>
      <w:r>
        <w:t>ADD SOME ANALYSIS HERE</w:t>
      </w:r>
    </w:p>
    <w:p>
      <w:pPr>
        <w:jc w:val="left"/>
      </w:pPr>
    </w:p>
    <w:p>
      <w:pPr/>
      <w:r>
        <w:rPr>
          <w:b/>
        </w:rPr>
        <w:t>Summary</w:t>
      </w:r>
    </w:p>
    <w:p>
      <w:pPr>
        <w:jc w:val="left"/>
      </w:pPr>
      <w:r>
        <w:t>ADD SUMMARY HERE</w:t>
      </w:r>
    </w:p>
    <w:p>
      <w:pPr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